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BD8E" w14:textId="076F18E6" w:rsidR="00136925" w:rsidRPr="00146366" w:rsidRDefault="001463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Pr="00146366">
        <w:rPr>
          <w:b/>
          <w:bCs/>
          <w:sz w:val="36"/>
          <w:szCs w:val="36"/>
        </w:rPr>
        <w:t>Student Initialization Input questions for Clare</w:t>
      </w:r>
    </w:p>
    <w:p w14:paraId="617EA03B" w14:textId="77777777" w:rsidR="00146366" w:rsidRPr="00136925" w:rsidRDefault="00146366">
      <w:pPr>
        <w:rPr>
          <w:rFonts w:eastAsia="SimSun" w:hint="eastAsia"/>
          <w:lang w:eastAsia="zh-CN"/>
        </w:rPr>
      </w:pPr>
    </w:p>
    <w:p w14:paraId="4574D2C8" w14:textId="1E6F3C1B" w:rsidR="00136925" w:rsidRDefault="00000000" w:rsidP="00136925">
      <w:pPr>
        <w:rPr>
          <w:rFonts w:eastAsia="SimSun"/>
          <w:sz w:val="24"/>
          <w:szCs w:val="24"/>
          <w:lang w:eastAsia="zh-CN"/>
        </w:rPr>
      </w:pPr>
      <w:r w:rsidRPr="00136925">
        <w:rPr>
          <w:sz w:val="24"/>
          <w:szCs w:val="24"/>
        </w:rPr>
        <w:t>This form will guide you step by step to help Clare personalize your learning experience. Please answer the following questions.</w:t>
      </w:r>
      <w:r w:rsidR="00136925" w:rsidRPr="00136925">
        <w:rPr>
          <w:sz w:val="24"/>
          <w:szCs w:val="24"/>
        </w:rPr>
        <w:t xml:space="preserve"> </w:t>
      </w:r>
      <w:r w:rsidR="00136925" w:rsidRPr="00136925">
        <w:rPr>
          <w:rFonts w:eastAsia="SimSun" w:hint="eastAsia"/>
          <w:sz w:val="24"/>
          <w:szCs w:val="24"/>
          <w:lang w:eastAsia="zh-CN"/>
        </w:rPr>
        <w:t xml:space="preserve"> </w:t>
      </w:r>
    </w:p>
    <w:p w14:paraId="4BDB3FDC" w14:textId="290A4FB3" w:rsidR="0088102A" w:rsidRPr="00136925" w:rsidRDefault="00000000" w:rsidP="00136925">
      <w:pPr>
        <w:rPr>
          <w:rFonts w:eastAsia="SimSun"/>
          <w:b/>
          <w:bCs/>
          <w:sz w:val="24"/>
          <w:szCs w:val="24"/>
          <w:lang w:eastAsia="zh-CN"/>
        </w:rPr>
      </w:pPr>
      <w:r w:rsidRPr="00136925">
        <w:rPr>
          <w:b/>
          <w:bCs/>
        </w:rPr>
        <w:t>Part 1. Basic Information (Required at Registration)</w:t>
      </w:r>
    </w:p>
    <w:p w14:paraId="352DAAF2" w14:textId="77777777" w:rsidR="0088102A" w:rsidRDefault="00000000">
      <w:r>
        <w:t>Q1. What is your full name?</w:t>
      </w:r>
      <w:r>
        <w:br/>
        <w:t>A: __________________________</w:t>
      </w:r>
    </w:p>
    <w:p w14:paraId="3403DF74" w14:textId="77777777" w:rsidR="0088102A" w:rsidRDefault="00000000">
      <w:r>
        <w:t>Q2. What is your Student ID?</w:t>
      </w:r>
      <w:r>
        <w:br/>
        <w:t>A: __________________________</w:t>
      </w:r>
    </w:p>
    <w:p w14:paraId="13A0414E" w14:textId="77777777" w:rsidR="0088102A" w:rsidRDefault="00000000">
      <w:r>
        <w:t>Q3. What is your email address?</w:t>
      </w:r>
      <w:r>
        <w:br/>
        <w:t>A: __________________________</w:t>
      </w:r>
    </w:p>
    <w:p w14:paraId="461953C9" w14:textId="77777777" w:rsidR="00136925" w:rsidRDefault="00000000" w:rsidP="00136925">
      <w:pPr>
        <w:rPr>
          <w:rFonts w:eastAsia="SimSun"/>
          <w:lang w:eastAsia="zh-CN"/>
        </w:rPr>
      </w:pPr>
      <w:r>
        <w:t>Q4. Which course or program are you currently enrolled in?</w:t>
      </w:r>
      <w:r>
        <w:br/>
        <w:t>A: __________________________</w:t>
      </w:r>
    </w:p>
    <w:p w14:paraId="3AC4E68A" w14:textId="77777777" w:rsidR="00136925" w:rsidRDefault="00136925" w:rsidP="00136925">
      <w:pPr>
        <w:rPr>
          <w:rFonts w:eastAsia="SimSun"/>
          <w:b/>
          <w:bCs/>
          <w:sz w:val="24"/>
          <w:szCs w:val="24"/>
          <w:lang w:eastAsia="zh-CN"/>
        </w:rPr>
      </w:pPr>
    </w:p>
    <w:p w14:paraId="4BF1218F" w14:textId="79047336" w:rsidR="0088102A" w:rsidRPr="00136925" w:rsidRDefault="00000000" w:rsidP="00136925">
      <w:pPr>
        <w:rPr>
          <w:b/>
          <w:bCs/>
          <w:sz w:val="24"/>
          <w:szCs w:val="24"/>
        </w:rPr>
      </w:pPr>
      <w:r w:rsidRPr="00136925">
        <w:rPr>
          <w:b/>
          <w:bCs/>
          <w:sz w:val="24"/>
          <w:szCs w:val="24"/>
        </w:rPr>
        <w:t>Part 2. Academic &amp; Technical Background</w:t>
      </w:r>
    </w:p>
    <w:p w14:paraId="7CA144C9" w14:textId="77777777" w:rsidR="0088102A" w:rsidRDefault="00000000">
      <w:r>
        <w:t>Q5. Which area best describes your academic background?</w:t>
      </w:r>
      <w:r>
        <w:br/>
        <w:t>☐ Humanities / Arts ☐ Social Sciences ☐ Education ☐ Business / Management ☐ Science / Engineering ☐ Medicine / Health Sciences ☐ Other: ___________</w:t>
      </w:r>
    </w:p>
    <w:p w14:paraId="51D8CB0E" w14:textId="77777777" w:rsidR="0088102A" w:rsidRDefault="00000000">
      <w:r>
        <w:t>Q6. What is your current study level?</w:t>
      </w:r>
      <w:r>
        <w:br/>
        <w:t>☐ Master’s ☐ Doctoral ☐ Postdoctoral / Research Fellow ☐ Other: ___________</w:t>
      </w:r>
    </w:p>
    <w:p w14:paraId="04F2B1A1" w14:textId="77777777" w:rsidR="0088102A" w:rsidRDefault="00000000">
      <w:r>
        <w:t>Q7. Have you studied computer science, data science, or related fields?</w:t>
      </w:r>
      <w:r>
        <w:br/>
        <w:t>☐ Yes ☐ No</w:t>
      </w:r>
    </w:p>
    <w:p w14:paraId="6D952349" w14:textId="77777777" w:rsidR="0088102A" w:rsidRDefault="00000000">
      <w:r>
        <w:t>Q8. What programming experience do you have?</w:t>
      </w:r>
      <w:r>
        <w:br/>
        <w:t>☐ Python ☐ R ☐ Java / C++ ☐ SQL / Databases ☐ None ☐ Other: ___________</w:t>
      </w:r>
    </w:p>
    <w:p w14:paraId="7543FD8D" w14:textId="77777777" w:rsidR="00136925" w:rsidRDefault="00000000" w:rsidP="00136925">
      <w:pPr>
        <w:rPr>
          <w:rFonts w:eastAsia="SimSun"/>
          <w:lang w:eastAsia="zh-CN"/>
        </w:rPr>
      </w:pPr>
      <w:r>
        <w:t>Q9. Which emerging technologies are you familiar with? (Check all that apply)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Artificial Intelligence / Machine Learning </w:t>
      </w:r>
      <w:r>
        <w:rPr>
          <w:rFonts w:ascii="Segoe UI Symbol" w:hAnsi="Segoe UI Symbol" w:cs="Segoe UI Symbol"/>
        </w:rPr>
        <w:t>☐</w:t>
      </w:r>
      <w:r>
        <w:t xml:space="preserve"> Cloud Computing </w:t>
      </w:r>
      <w:r>
        <w:rPr>
          <w:rFonts w:ascii="Segoe UI Symbol" w:hAnsi="Segoe UI Symbol" w:cs="Segoe UI Symbol"/>
        </w:rPr>
        <w:t>☐</w:t>
      </w:r>
      <w:r>
        <w:t xml:space="preserve"> Internet of Things (IoT) </w:t>
      </w:r>
      <w:r>
        <w:rPr>
          <w:rFonts w:ascii="Segoe UI Symbol" w:hAnsi="Segoe UI Symbol" w:cs="Segoe UI Symbol"/>
        </w:rPr>
        <w:t>☐</w:t>
      </w:r>
      <w:r>
        <w:t xml:space="preserve"> Blockchain </w:t>
      </w:r>
      <w:r>
        <w:rPr>
          <w:rFonts w:ascii="Segoe UI Symbol" w:hAnsi="Segoe UI Symbol" w:cs="Segoe UI Symbol"/>
        </w:rPr>
        <w:t>☐</w:t>
      </w:r>
      <w:r>
        <w:t xml:space="preserve"> Cybersecurity </w:t>
      </w:r>
      <w:r>
        <w:rPr>
          <w:rFonts w:ascii="Segoe UI Symbol" w:hAnsi="Segoe UI Symbol" w:cs="Segoe UI Symbol"/>
        </w:rPr>
        <w:t>☐</w:t>
      </w:r>
      <w:r>
        <w:t xml:space="preserve"> Other: ___________</w:t>
      </w:r>
    </w:p>
    <w:p w14:paraId="0F57408E" w14:textId="77777777" w:rsidR="00136925" w:rsidRDefault="00136925" w:rsidP="00136925">
      <w:pPr>
        <w:rPr>
          <w:rFonts w:eastAsia="SimSun"/>
          <w:lang w:eastAsia="zh-CN"/>
        </w:rPr>
      </w:pPr>
    </w:p>
    <w:p w14:paraId="45065A46" w14:textId="77777777" w:rsidR="00136925" w:rsidRDefault="00136925" w:rsidP="00136925">
      <w:pPr>
        <w:rPr>
          <w:rFonts w:eastAsia="SimSun"/>
          <w:lang w:eastAsia="zh-CN"/>
        </w:rPr>
      </w:pPr>
    </w:p>
    <w:p w14:paraId="42668E33" w14:textId="77777777" w:rsidR="00136925" w:rsidRDefault="00136925" w:rsidP="00136925">
      <w:pPr>
        <w:rPr>
          <w:rFonts w:eastAsia="SimSun"/>
          <w:b/>
          <w:bCs/>
          <w:sz w:val="24"/>
          <w:szCs w:val="24"/>
          <w:lang w:eastAsia="zh-CN"/>
        </w:rPr>
      </w:pPr>
    </w:p>
    <w:p w14:paraId="3F119C7E" w14:textId="06067FEE" w:rsidR="0088102A" w:rsidRPr="00136925" w:rsidRDefault="00000000" w:rsidP="00136925">
      <w:pPr>
        <w:rPr>
          <w:b/>
          <w:bCs/>
          <w:sz w:val="24"/>
          <w:szCs w:val="24"/>
        </w:rPr>
      </w:pPr>
      <w:r w:rsidRPr="00136925">
        <w:rPr>
          <w:b/>
          <w:bCs/>
          <w:sz w:val="24"/>
          <w:szCs w:val="24"/>
        </w:rPr>
        <w:lastRenderedPageBreak/>
        <w:t>Part 3. Learning Goals &amp; Preferences</w:t>
      </w:r>
    </w:p>
    <w:p w14:paraId="21AD6E95" w14:textId="77777777" w:rsidR="0088102A" w:rsidRDefault="00000000">
      <w:r>
        <w:t>Q10. What are your main learning goals? (Check all that apply)</w:t>
      </w:r>
      <w:r>
        <w:br/>
        <w:t>☐ Understanding fundamental concepts ☐ Improving grades / exam preparation ☐ Developing practical skills ☐ Research / academic writing ☐ Career development ☐ Other: ___________</w:t>
      </w:r>
    </w:p>
    <w:p w14:paraId="157817AF" w14:textId="77777777" w:rsidR="0088102A" w:rsidRDefault="00000000">
      <w:r>
        <w:t>Q11. What is your preferred learning style?</w:t>
      </w:r>
      <w:r>
        <w:br/>
        <w:t>☐ Visual ☐ Reading/Writing ☐ Auditory ☐ Kinesthetic ☐ Mixed / No strong preference</w:t>
      </w:r>
    </w:p>
    <w:p w14:paraId="3B3147FA" w14:textId="77777777" w:rsidR="0088102A" w:rsidRDefault="00000000">
      <w:r>
        <w:t>Q12. What kind of support do you expect from the AI assistant?</w:t>
      </w:r>
      <w:r>
        <w:br/>
        <w:t>☐ Personalized learning path recommendations ☐ Automated grading and feedback ☐ Academic writing support ☐ Data analysis / technical guidance ☐ Time management and reminders ☐ Other: ___________</w:t>
      </w:r>
    </w:p>
    <w:p w14:paraId="5D5F796F" w14:textId="77777777" w:rsidR="00136925" w:rsidRDefault="00000000" w:rsidP="00136925">
      <w:pPr>
        <w:rPr>
          <w:rFonts w:eastAsia="SimSun"/>
          <w:lang w:eastAsia="zh-CN"/>
        </w:rPr>
      </w:pPr>
      <w:r>
        <w:t>Q13. Would you like Clare to help design a study plan or schedule for you?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Yes </w:t>
      </w:r>
      <w:r>
        <w:rPr>
          <w:rFonts w:ascii="Segoe UI Symbol" w:hAnsi="Segoe UI Symbol" w:cs="Segoe UI Symbol"/>
        </w:rPr>
        <w:t>☐</w:t>
      </w:r>
      <w:r>
        <w:t xml:space="preserve"> No</w:t>
      </w:r>
    </w:p>
    <w:p w14:paraId="6CEE76B7" w14:textId="77777777" w:rsidR="00136925" w:rsidRDefault="00136925" w:rsidP="00136925">
      <w:pPr>
        <w:rPr>
          <w:rFonts w:eastAsia="SimSun"/>
          <w:lang w:eastAsia="zh-CN"/>
        </w:rPr>
      </w:pPr>
    </w:p>
    <w:p w14:paraId="47402FF5" w14:textId="77777777" w:rsidR="00136925" w:rsidRDefault="00136925" w:rsidP="00136925">
      <w:pPr>
        <w:rPr>
          <w:rFonts w:eastAsia="SimSun"/>
          <w:lang w:eastAsia="zh-CN"/>
        </w:rPr>
      </w:pPr>
    </w:p>
    <w:p w14:paraId="46244E31" w14:textId="32C28ED6" w:rsidR="0088102A" w:rsidRPr="00136925" w:rsidRDefault="00000000" w:rsidP="00136925">
      <w:pPr>
        <w:rPr>
          <w:b/>
          <w:bCs/>
          <w:sz w:val="24"/>
          <w:szCs w:val="24"/>
        </w:rPr>
      </w:pPr>
      <w:r w:rsidRPr="00136925">
        <w:rPr>
          <w:b/>
          <w:bCs/>
          <w:sz w:val="24"/>
          <w:szCs w:val="24"/>
        </w:rPr>
        <w:t>Part 4. Study Habits</w:t>
      </w:r>
    </w:p>
    <w:p w14:paraId="79D87BA6" w14:textId="77777777" w:rsidR="0088102A" w:rsidRDefault="00000000">
      <w:r>
        <w:t>Q14. On average, how many hours per week do you study?</w:t>
      </w:r>
      <w:r>
        <w:br/>
        <w:t>☐ Less than 5 hours ☐ 5–10 hours ☐ 10–20 hours ☐ More than 20 hours</w:t>
      </w:r>
    </w:p>
    <w:p w14:paraId="010C84F2" w14:textId="77777777" w:rsidR="0088102A" w:rsidRDefault="00000000">
      <w:r>
        <w:t>Q15. What do you see as your biggest challenges in learning?</w:t>
      </w:r>
      <w:r>
        <w:br/>
        <w:t>A: __________________________</w:t>
      </w:r>
    </w:p>
    <w:p w14:paraId="5854F248" w14:textId="77777777" w:rsidR="0088102A" w:rsidRDefault="00000000">
      <w:r>
        <w:t>Q16. Where do you usually prefer to study?</w:t>
      </w:r>
      <w:r>
        <w:br/>
        <w:t>☐ Library ☐ Café ☐ Home ☐ Online ☐ Other: ___________</w:t>
      </w:r>
    </w:p>
    <w:p w14:paraId="3262CBA4" w14:textId="77777777" w:rsidR="00136925" w:rsidRDefault="00000000" w:rsidP="00136925">
      <w:pPr>
        <w:rPr>
          <w:rFonts w:eastAsia="SimSun"/>
          <w:lang w:eastAsia="zh-CN"/>
        </w:rPr>
      </w:pPr>
      <w:r>
        <w:t>Q17. Do you prefer independent study or group study?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Independent study </w:t>
      </w:r>
      <w:r>
        <w:rPr>
          <w:rFonts w:ascii="Segoe UI Symbol" w:hAnsi="Segoe UI Symbol" w:cs="Segoe UI Symbol"/>
        </w:rPr>
        <w:t>☐</w:t>
      </w:r>
      <w:r>
        <w:t xml:space="preserve"> Group study </w:t>
      </w:r>
      <w:r>
        <w:rPr>
          <w:rFonts w:ascii="Segoe UI Symbol" w:hAnsi="Segoe UI Symbol" w:cs="Segoe UI Symbol"/>
        </w:rPr>
        <w:t>☐</w:t>
      </w:r>
      <w:r>
        <w:t xml:space="preserve"> Mixed</w:t>
      </w:r>
    </w:p>
    <w:p w14:paraId="1D41BC9D" w14:textId="77777777" w:rsidR="00136925" w:rsidRDefault="00136925" w:rsidP="00136925">
      <w:pPr>
        <w:rPr>
          <w:rFonts w:eastAsia="SimSun"/>
          <w:lang w:eastAsia="zh-CN"/>
        </w:rPr>
      </w:pPr>
    </w:p>
    <w:p w14:paraId="4D51C6A4" w14:textId="77777777" w:rsidR="00136925" w:rsidRDefault="00136925" w:rsidP="00136925">
      <w:pPr>
        <w:rPr>
          <w:rFonts w:eastAsia="SimSun"/>
          <w:lang w:eastAsia="zh-CN"/>
        </w:rPr>
      </w:pPr>
    </w:p>
    <w:p w14:paraId="54D882F2" w14:textId="77777777" w:rsidR="00136925" w:rsidRDefault="00136925" w:rsidP="00136925">
      <w:pPr>
        <w:rPr>
          <w:rFonts w:eastAsia="SimSun"/>
          <w:lang w:eastAsia="zh-CN"/>
        </w:rPr>
      </w:pPr>
    </w:p>
    <w:p w14:paraId="3D359708" w14:textId="77777777" w:rsidR="00136925" w:rsidRDefault="00136925" w:rsidP="00136925">
      <w:pPr>
        <w:rPr>
          <w:rFonts w:eastAsia="SimSun"/>
          <w:lang w:eastAsia="zh-CN"/>
        </w:rPr>
      </w:pPr>
    </w:p>
    <w:p w14:paraId="497E1C0A" w14:textId="77777777" w:rsidR="00136925" w:rsidRDefault="00136925" w:rsidP="00136925">
      <w:pPr>
        <w:rPr>
          <w:rFonts w:eastAsia="SimSun"/>
          <w:lang w:eastAsia="zh-CN"/>
        </w:rPr>
      </w:pPr>
    </w:p>
    <w:p w14:paraId="17344BCC" w14:textId="132B2B5F" w:rsidR="0088102A" w:rsidRPr="00136925" w:rsidRDefault="00000000" w:rsidP="00136925">
      <w:pPr>
        <w:rPr>
          <w:b/>
          <w:bCs/>
        </w:rPr>
      </w:pPr>
      <w:r w:rsidRPr="00136925">
        <w:rPr>
          <w:b/>
          <w:bCs/>
        </w:rPr>
        <w:t>Part 5. Interests &amp; Career Development</w:t>
      </w:r>
    </w:p>
    <w:p w14:paraId="4C4C936C" w14:textId="77777777" w:rsidR="0088102A" w:rsidRDefault="00000000">
      <w:r>
        <w:lastRenderedPageBreak/>
        <w:t>Q18. Which industry are you most interested in for the future?</w:t>
      </w:r>
      <w:r>
        <w:br/>
        <w:t>☐ Education ☐ Technology / IT ☐ Business / Management ☐ Healthcare ☐ Finance ☐ Public Sector / Nonprofit ☐ Other: ___________</w:t>
      </w:r>
    </w:p>
    <w:p w14:paraId="30C0668F" w14:textId="77777777" w:rsidR="0088102A" w:rsidRDefault="00000000">
      <w:r>
        <w:t>Q19. What is your career goal?</w:t>
      </w:r>
      <w:r>
        <w:br/>
        <w:t>A: __________________________</w:t>
      </w:r>
    </w:p>
    <w:p w14:paraId="1389B7D6" w14:textId="77777777" w:rsidR="00136925" w:rsidRDefault="00000000" w:rsidP="00136925">
      <w:pPr>
        <w:rPr>
          <w:rFonts w:eastAsia="SimSun"/>
          <w:lang w:eastAsia="zh-CN"/>
        </w:rPr>
      </w:pPr>
      <w:r>
        <w:t>Q20. Would you like the AI assistant to support you with:</w:t>
      </w:r>
      <w:r>
        <w:br/>
      </w:r>
      <w:r>
        <w:rPr>
          <w:rFonts w:ascii="Segoe UI Symbol" w:hAnsi="Segoe UI Symbol" w:cs="Segoe UI Symbol"/>
        </w:rPr>
        <w:t>☐</w:t>
      </w:r>
      <w:r>
        <w:t xml:space="preserve"> Internship recommendations </w:t>
      </w:r>
      <w:r>
        <w:rPr>
          <w:rFonts w:ascii="Segoe UI Symbol" w:hAnsi="Segoe UI Symbol" w:cs="Segoe UI Symbol"/>
        </w:rPr>
        <w:t>☐</w:t>
      </w:r>
      <w:r>
        <w:t xml:space="preserve"> Career skill development resources </w:t>
      </w:r>
      <w:r>
        <w:rPr>
          <w:rFonts w:ascii="Segoe UI Symbol" w:hAnsi="Segoe UI Symbol" w:cs="Segoe UI Symbol"/>
        </w:rPr>
        <w:t>☐</w:t>
      </w:r>
      <w:r>
        <w:t xml:space="preserve"> Resume feedback / mock interviews </w:t>
      </w:r>
      <w:r>
        <w:rPr>
          <w:rFonts w:ascii="Segoe UI Symbol" w:hAnsi="Segoe UI Symbol" w:cs="Segoe UI Symbol"/>
        </w:rPr>
        <w:t>☐</w:t>
      </w:r>
      <w:r>
        <w:t xml:space="preserve"> Networking and research collaboration </w:t>
      </w:r>
      <w:r>
        <w:rPr>
          <w:rFonts w:ascii="Segoe UI Symbol" w:hAnsi="Segoe UI Symbol" w:cs="Segoe UI Symbol"/>
        </w:rPr>
        <w:t>☐</w:t>
      </w:r>
      <w:r>
        <w:t xml:space="preserve"> Other: ___________</w:t>
      </w:r>
    </w:p>
    <w:p w14:paraId="2D2886A1" w14:textId="77777777" w:rsidR="00136925" w:rsidRDefault="00136925" w:rsidP="00136925">
      <w:pPr>
        <w:rPr>
          <w:rFonts w:eastAsia="SimSun"/>
          <w:lang w:eastAsia="zh-CN"/>
        </w:rPr>
      </w:pPr>
    </w:p>
    <w:p w14:paraId="77E90AAD" w14:textId="255E4923" w:rsidR="0088102A" w:rsidRPr="00136925" w:rsidRDefault="00000000" w:rsidP="00136925">
      <w:pPr>
        <w:rPr>
          <w:b/>
          <w:bCs/>
          <w:sz w:val="24"/>
          <w:szCs w:val="24"/>
        </w:rPr>
      </w:pPr>
      <w:r w:rsidRPr="00136925">
        <w:rPr>
          <w:b/>
          <w:bCs/>
          <w:sz w:val="24"/>
          <w:szCs w:val="24"/>
        </w:rPr>
        <w:t>Part 6. Personality &amp; Motivation</w:t>
      </w:r>
    </w:p>
    <w:p w14:paraId="424B7A38" w14:textId="77777777" w:rsidR="0088102A" w:rsidRDefault="00000000">
      <w:r>
        <w:t>Q21. Which personality type best describes you?</w:t>
      </w:r>
      <w:r>
        <w:br/>
        <w:t>☐ Introverted ☐ Extroverted ☐ Balanced</w:t>
      </w:r>
    </w:p>
    <w:p w14:paraId="649C9B6C" w14:textId="77777777" w:rsidR="0088102A" w:rsidRDefault="00000000">
      <w:r>
        <w:t>Q22. What is your primary motivation for learning?</w:t>
      </w:r>
      <w:r>
        <w:br/>
        <w:t>☐ Interest and curiosity ☐ Academic performance / graduation requirements ☐ Future career development ☐ Family / social expectations ☐ Other: ___________</w:t>
      </w:r>
    </w:p>
    <w:p w14:paraId="67035958" w14:textId="77777777" w:rsidR="0088102A" w:rsidRDefault="00000000">
      <w:r>
        <w:t>Q23. How would you like Clare to motivate you?</w:t>
      </w:r>
      <w:r>
        <w:br/>
        <w:t>☐ Learning reminders ☐ Progress tracking with milestones ☐ Achievement badges / rewards ☐ Daily encouragement and positive feedback ☐ Other: ___________</w:t>
      </w:r>
    </w:p>
    <w:sectPr w:rsidR="008810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7661968">
    <w:abstractNumId w:val="8"/>
  </w:num>
  <w:num w:numId="2" w16cid:durableId="1639920022">
    <w:abstractNumId w:val="6"/>
  </w:num>
  <w:num w:numId="3" w16cid:durableId="2094155425">
    <w:abstractNumId w:val="5"/>
  </w:num>
  <w:num w:numId="4" w16cid:durableId="1082793338">
    <w:abstractNumId w:val="4"/>
  </w:num>
  <w:num w:numId="5" w16cid:durableId="65689818">
    <w:abstractNumId w:val="7"/>
  </w:num>
  <w:num w:numId="6" w16cid:durableId="984895871">
    <w:abstractNumId w:val="3"/>
  </w:num>
  <w:num w:numId="7" w16cid:durableId="532421207">
    <w:abstractNumId w:val="2"/>
  </w:num>
  <w:num w:numId="8" w16cid:durableId="1981419732">
    <w:abstractNumId w:val="1"/>
  </w:num>
  <w:num w:numId="9" w16cid:durableId="3603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925"/>
    <w:rsid w:val="00146366"/>
    <w:rsid w:val="0015074B"/>
    <w:rsid w:val="0029639D"/>
    <w:rsid w:val="00326F90"/>
    <w:rsid w:val="0088102A"/>
    <w:rsid w:val="00AA1D8D"/>
    <w:rsid w:val="00B47730"/>
    <w:rsid w:val="00CB0664"/>
    <w:rsid w:val="00DA5B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D287B"/>
  <w14:defaultImageDpi w14:val="300"/>
  <w15:docId w15:val="{B42BBD15-79AA-4C91-8574-C2A96E32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Mengxia Xiong</cp:lastModifiedBy>
  <cp:revision>3</cp:revision>
  <dcterms:created xsi:type="dcterms:W3CDTF">2013-12-23T23:15:00Z</dcterms:created>
  <dcterms:modified xsi:type="dcterms:W3CDTF">2025-08-29T04:11:00Z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2025-08-29T04:07:23Z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452946bd-fa9c-4310-ac13-bd372a0ff385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10, 3, 0, 1</vt:lpwstr>
  </property>
</Properties>
</file>